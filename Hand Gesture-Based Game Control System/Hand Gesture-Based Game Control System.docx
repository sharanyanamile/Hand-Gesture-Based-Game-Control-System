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AD552" w14:textId="4727AA41" w:rsidR="004228C8" w:rsidRDefault="000023D6">
      <w:pPr>
        <w:pStyle w:val="Title"/>
      </w:pPr>
      <w:r w:rsidRPr="000023D6">
        <w:t>Hand Gesture-Based Game Control System</w:t>
      </w:r>
    </w:p>
    <w:p w14:paraId="3E269078" w14:textId="77777777" w:rsidR="004228C8" w:rsidRDefault="00000000">
      <w:pPr>
        <w:pStyle w:val="Heading1"/>
      </w:pPr>
      <w:r>
        <w:t>Overview</w:t>
      </w:r>
    </w:p>
    <w:p w14:paraId="688111B9" w14:textId="77777777" w:rsidR="004228C8" w:rsidRDefault="00000000">
      <w:r>
        <w:t>This project uses OpenCV, imutils, and pynput to track hand movements and convert them into keyboard inputs for basic gaming controls:</w:t>
      </w:r>
      <w:r>
        <w:br/>
        <w:t>- Left hand: Accelerate (W) and Brake (S)</w:t>
      </w:r>
      <w:r>
        <w:br/>
        <w:t>- Right hand: Steer Left (A) and Steer Right (D)</w:t>
      </w:r>
    </w:p>
    <w:p w14:paraId="3A91E702" w14:textId="77777777" w:rsidR="004228C8" w:rsidRDefault="00000000">
      <w:pPr>
        <w:pStyle w:val="Heading1"/>
      </w:pPr>
      <w:r>
        <w:t>How It Works</w:t>
      </w:r>
    </w:p>
    <w:p w14:paraId="0A581AC9" w14:textId="77777777" w:rsidR="004228C8" w:rsidRDefault="00000000">
      <w:r>
        <w:t>1. Run gesture_control.py.</w:t>
      </w:r>
      <w:r>
        <w:br/>
        <w:t>2. Look at the webcam. After a short countdown, the app will capture a frame.</w:t>
      </w:r>
      <w:r>
        <w:br/>
        <w:t>3. Select your left hand (used for acceleration/brake) using the mouse and press Enter.</w:t>
      </w:r>
      <w:r>
        <w:br/>
        <w:t>4. Then select your right hand (used for steering) and press Enter.</w:t>
      </w:r>
      <w:r>
        <w:br/>
        <w:t>5. Once initialized, move your hands in front of the webcam:</w:t>
      </w:r>
      <w:r>
        <w:br/>
        <w:t xml:space="preserve">   - Move left hand up/down → W / S</w:t>
      </w:r>
      <w:r>
        <w:br/>
        <w:t xml:space="preserve">   - Move right hand left/right → A / D</w:t>
      </w:r>
    </w:p>
    <w:p w14:paraId="71084970" w14:textId="77777777" w:rsidR="004228C8" w:rsidRDefault="00000000">
      <w:pPr>
        <w:pStyle w:val="Heading1"/>
      </w:pPr>
      <w:r>
        <w:t>Requirements</w:t>
      </w:r>
    </w:p>
    <w:p w14:paraId="65F64545" w14:textId="77777777" w:rsidR="004228C8" w:rsidRDefault="00000000">
      <w:r>
        <w:t>Install dependencies using:</w:t>
      </w:r>
      <w:r>
        <w:br/>
      </w:r>
      <w:r>
        <w:br/>
        <w:t>pip install opencv-python opencv-contrib-python imutils pynput</w:t>
      </w:r>
      <w:r>
        <w:br/>
      </w:r>
      <w:r>
        <w:br/>
        <w:t>Make sure your webcam is connected and not used by other applications.</w:t>
      </w:r>
    </w:p>
    <w:p w14:paraId="33CC6460" w14:textId="77777777" w:rsidR="004228C8" w:rsidRDefault="00000000">
      <w:pPr>
        <w:pStyle w:val="Heading1"/>
      </w:pPr>
      <w:r>
        <w:t>Notes</w:t>
      </w:r>
    </w:p>
    <w:p w14:paraId="43337777" w14:textId="77777777" w:rsidR="004228C8" w:rsidRDefault="00000000">
      <w:r>
        <w:t>- This is a basic prototype — best used for fun or educational purposes.</w:t>
      </w:r>
      <w:r>
        <w:br/>
        <w:t>- Works better in good lighting and with clear background contrast.</w:t>
      </w:r>
      <w:r>
        <w:br/>
        <w:t>- If the trackers lose your hand, re-run the script and reselect the ROIs.</w:t>
      </w:r>
    </w:p>
    <w:p w14:paraId="0BFFE268" w14:textId="371F9E7A" w:rsidR="004228C8" w:rsidRDefault="004228C8"/>
    <w:sectPr w:rsidR="004228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32942">
    <w:abstractNumId w:val="8"/>
  </w:num>
  <w:num w:numId="2" w16cid:durableId="1741706223">
    <w:abstractNumId w:val="6"/>
  </w:num>
  <w:num w:numId="3" w16cid:durableId="1266309546">
    <w:abstractNumId w:val="5"/>
  </w:num>
  <w:num w:numId="4" w16cid:durableId="1384450870">
    <w:abstractNumId w:val="4"/>
  </w:num>
  <w:num w:numId="5" w16cid:durableId="1573849641">
    <w:abstractNumId w:val="7"/>
  </w:num>
  <w:num w:numId="6" w16cid:durableId="2089695655">
    <w:abstractNumId w:val="3"/>
  </w:num>
  <w:num w:numId="7" w16cid:durableId="1301500981">
    <w:abstractNumId w:val="2"/>
  </w:num>
  <w:num w:numId="8" w16cid:durableId="1673486840">
    <w:abstractNumId w:val="1"/>
  </w:num>
  <w:num w:numId="9" w16cid:durableId="99989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3D6"/>
    <w:rsid w:val="00034616"/>
    <w:rsid w:val="0006063C"/>
    <w:rsid w:val="0015074B"/>
    <w:rsid w:val="0029639D"/>
    <w:rsid w:val="00326F90"/>
    <w:rsid w:val="004228C8"/>
    <w:rsid w:val="00AA1D8D"/>
    <w:rsid w:val="00B47730"/>
    <w:rsid w:val="00CB0664"/>
    <w:rsid w:val="00D238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33F19"/>
  <w14:defaultImageDpi w14:val="300"/>
  <w15:docId w15:val="{318BF8C9-EE36-40CE-9520-69FF75B2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Sharanya Namile</cp:lastModifiedBy>
  <cp:revision>2</cp:revision>
  <dcterms:created xsi:type="dcterms:W3CDTF">2013-12-23T23:15:00Z</dcterms:created>
  <dcterms:modified xsi:type="dcterms:W3CDTF">2025-06-10T17:45:00Z</dcterms:modified>
  <cp:category/>
</cp:coreProperties>
</file>